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nb-NO"/>
        </w:rPr>
      </w:pPr>
      <w:r>
        <w:rPr>
          <w:rFonts w:hint="default"/>
          <w:lang w:val="nb-NO"/>
        </w:rPr>
        <w:t>Coin change algorithm using tabular approach</w:t>
      </w:r>
    </w:p>
    <w:p>
      <w:pPr>
        <w:bidi w:val="0"/>
        <w:rPr>
          <w:rFonts w:hint="default"/>
          <w:lang w:val="nb-NO"/>
        </w:rPr>
      </w:pPr>
      <w:r>
        <w:rPr>
          <w:rFonts w:hint="default"/>
          <w:lang w:val="nb-NO"/>
        </w:rPr>
        <w:t>The assignment asks about writing an algorithm using tabular approach, that shows what’s the minimum number of coins is needed to exchange a</w:t>
      </w:r>
      <w:bookmarkStart w:id="0" w:name="_GoBack"/>
      <w:bookmarkEnd w:id="0"/>
      <w:r>
        <w:rPr>
          <w:rFonts w:hint="default"/>
          <w:lang w:val="nb-NO"/>
        </w:rPr>
        <w:t xml:space="preserve"> given amount and given coins.</w:t>
      </w:r>
    </w:p>
    <w:p>
      <w:pPr>
        <w:bidi w:val="0"/>
        <w:rPr>
          <w:rFonts w:hint="default"/>
          <w:lang w:val="nb-NO"/>
        </w:rPr>
      </w:pPr>
    </w:p>
    <w:p>
      <w:pPr>
        <w:bidi w:val="0"/>
        <w:rPr>
          <w:rFonts w:hint="default"/>
          <w:lang w:val="nb-NO"/>
        </w:rPr>
      </w:pPr>
      <w:r>
        <w:rPr>
          <w:rFonts w:hint="default"/>
          <w:lang w:val="nb-NO"/>
        </w:rPr>
        <w:t>For example given coins 1 and 5:</w:t>
      </w:r>
    </w:p>
    <w:p>
      <w:pPr>
        <w:bidi w:val="0"/>
        <w:rPr>
          <w:rFonts w:hint="default"/>
          <w:lang w:val="nb-NO"/>
        </w:rPr>
      </w:pPr>
      <w:r>
        <w:rPr>
          <w:rFonts w:hint="default"/>
          <w:lang w:val="nb-NO"/>
        </w:rPr>
        <w:t>The minimum nr of coins to exchange 10 is 2, because we need 2 x five coins to exchange 10. (10 = 2*5)</w:t>
      </w:r>
    </w:p>
    <w:p>
      <w:pPr>
        <w:bidi w:val="0"/>
        <w:rPr>
          <w:rFonts w:hint="default"/>
          <w:lang w:val="nb-NO"/>
        </w:rPr>
      </w:pPr>
      <w:r>
        <w:rPr>
          <w:rFonts w:hint="default"/>
          <w:lang w:val="nb-NO"/>
        </w:rPr>
        <w:t>The minimum nr of coins to exchange 14 is 6 because we need 2 x five coins and 4 x one coins. (14 = 2*5 + 4*1)</w:t>
      </w:r>
    </w:p>
    <w:p>
      <w:pPr>
        <w:bidi w:val="0"/>
        <w:rPr>
          <w:rFonts w:hint="default"/>
          <w:lang w:val="nb-NO"/>
        </w:rPr>
      </w:pPr>
    </w:p>
    <w:p>
      <w:pPr>
        <w:bidi w:val="0"/>
        <w:rPr>
          <w:rFonts w:hint="default"/>
          <w:lang w:val="nb-NO"/>
        </w:rPr>
      </w:pPr>
      <w:r>
        <w:rPr>
          <w:rFonts w:hint="default"/>
          <w:lang w:val="nb-NO"/>
        </w:rPr>
        <w:t>In the assignments the given coins are: 1, 5, 10 and 20.</w:t>
      </w:r>
    </w:p>
    <w:p>
      <w:pPr>
        <w:bidi w:val="0"/>
        <w:rPr>
          <w:rFonts w:hint="default"/>
          <w:lang w:val="nb-NO"/>
        </w:rPr>
      </w:pPr>
    </w:p>
    <w:p>
      <w:pPr>
        <w:bidi w:val="0"/>
        <w:rPr>
          <w:rFonts w:hint="default"/>
          <w:lang w:val="nb-NO"/>
        </w:rPr>
      </w:pPr>
      <w:r>
        <w:rPr>
          <w:rFonts w:hint="default"/>
          <w:lang w:val="nb-NO"/>
        </w:rPr>
        <w:t xml:space="preserve">The amount to exchange is </w:t>
      </w:r>
      <w:r>
        <w:rPr>
          <w:rFonts w:hint="default"/>
        </w:rPr>
        <w:t>1</w:t>
      </w:r>
      <w:r>
        <w:rPr>
          <w:rFonts w:hint="default"/>
          <w:lang w:val="nb-NO"/>
        </w:rPr>
        <w:t>,</w:t>
      </w:r>
      <w:r>
        <w:rPr>
          <w:rFonts w:hint="default"/>
        </w:rPr>
        <w:t>040</w:t>
      </w:r>
      <w:r>
        <w:rPr>
          <w:rFonts w:hint="default"/>
          <w:lang w:val="nb-NO"/>
        </w:rPr>
        <w:t>,</w:t>
      </w:r>
      <w:r>
        <w:rPr>
          <w:rFonts w:hint="default"/>
        </w:rPr>
        <w:t>528</w:t>
      </w:r>
      <w:r>
        <w:rPr>
          <w:rFonts w:hint="default"/>
          <w:lang w:val="nb-NO"/>
        </w:rPr>
        <w:t xml:space="preserve"> NOK (it’s not precised that it’s NOK, but we just assume it’s NOK).</w:t>
      </w:r>
    </w:p>
    <w:p>
      <w:pPr>
        <w:bidi w:val="0"/>
        <w:rPr>
          <w:rFonts w:hint="default"/>
          <w:lang w:val="nb-NO"/>
        </w:rPr>
      </w:pPr>
    </w:p>
    <w:p>
      <w:pPr>
        <w:bidi w:val="0"/>
        <w:rPr>
          <w:rFonts w:hint="default"/>
          <w:u w:val="double"/>
          <w:lang w:val="nb-NO"/>
        </w:rPr>
      </w:pPr>
      <w:r>
        <w:rPr>
          <w:rFonts w:hint="default"/>
          <w:lang w:val="nb-NO"/>
        </w:rPr>
        <w:t xml:space="preserve">The answer is: </w:t>
      </w:r>
      <w:r>
        <w:rPr>
          <w:rFonts w:hint="default"/>
          <w:u w:val="double"/>
          <w:lang w:val="nb-NO"/>
        </w:rPr>
        <w:t>52,030 coins</w:t>
      </w:r>
    </w:p>
    <w:p>
      <w:pPr>
        <w:bidi w:val="0"/>
        <w:rPr>
          <w:rFonts w:hint="default"/>
          <w:u w:val="double"/>
          <w:lang w:val="nb-NO"/>
        </w:rPr>
      </w:pPr>
    </w:p>
    <w:p>
      <w:pPr>
        <w:bidi w:val="0"/>
        <w:rPr>
          <w:rFonts w:hint="default"/>
          <w:lang w:val="nb-NO"/>
        </w:rPr>
      </w:pPr>
      <w:r>
        <w:rPr>
          <w:rFonts w:hint="default"/>
          <w:u w:val="none"/>
          <w:lang w:val="nb-NO"/>
        </w:rPr>
        <w:t xml:space="preserve">The coins to use for change are </w:t>
      </w:r>
      <w:r>
        <w:rPr>
          <w:rFonts w:hint="default"/>
          <w:u w:val="single"/>
          <w:lang w:val="nb-NO"/>
        </w:rPr>
        <w:t>{1: 3, 5: 1, 10: 0, 20: 52,026}</w:t>
      </w:r>
      <w:r>
        <w:rPr>
          <w:rFonts w:hint="default"/>
          <w:u w:val="none"/>
          <w:lang w:val="nb-NO"/>
        </w:rPr>
        <w:t xml:space="preserve"> (I think </w:t>
      </w:r>
      <w:r>
        <w:rPr>
          <w:rFonts w:hint="default"/>
          <w:lang w:val="nb-NO"/>
        </w:rPr>
        <w:t>the assignment didn’t ask for that, but I found it out anyway).</w:t>
      </w:r>
    </w:p>
    <w:p>
      <w:pPr>
        <w:bidi w:val="0"/>
        <w:rPr>
          <w:rFonts w:hint="default"/>
        </w:rPr>
      </w:pPr>
    </w:p>
    <w:p>
      <w:pPr>
        <w:pStyle w:val="4"/>
        <w:bidi w:val="0"/>
        <w:rPr>
          <w:rFonts w:hint="default"/>
          <w:lang w:val="nb-NO"/>
        </w:rPr>
      </w:pPr>
      <w:r>
        <w:rPr>
          <w:rFonts w:hint="default"/>
          <w:lang w:val="nb-NO"/>
        </w:rPr>
        <w:t>The sub problems and the recurrent relations:</w:t>
      </w:r>
    </w:p>
    <w:p>
      <w:pPr>
        <w:bidi w:val="0"/>
        <w:rPr>
          <w:rFonts w:hint="default"/>
          <w:lang w:val="nb-NO"/>
        </w:rPr>
      </w:pPr>
    </w:p>
    <w:p>
      <w:pPr>
        <w:bidi w:val="0"/>
        <w:rPr>
          <w:rFonts w:hint="default"/>
          <w:lang w:val="nb-NO"/>
        </w:rPr>
      </w:pPr>
      <w:r>
        <w:rPr>
          <w:rFonts w:hint="default"/>
          <w:lang w:val="nb-NO"/>
        </w:rPr>
        <w:t>S is sum amount.</w:t>
      </w:r>
    </w:p>
    <w:p>
      <w:pPr>
        <w:bidi w:val="0"/>
        <w:rPr>
          <w:rFonts w:hint="default"/>
          <w:lang w:val="nb-NO"/>
        </w:rPr>
      </w:pPr>
      <w:r>
        <w:rPr>
          <w:rFonts w:hint="default"/>
          <w:lang w:val="nb-NO"/>
        </w:rPr>
        <w:t>And the value of the coins is 1, 5, 10 or 20.</w:t>
      </w:r>
    </w:p>
    <w:p>
      <w:pPr>
        <w:bidi w:val="0"/>
        <w:rPr>
          <w:rFonts w:hint="default"/>
          <w:lang w:val="nb-NO"/>
        </w:rPr>
      </w:pPr>
    </w:p>
    <w:p>
      <w:pPr>
        <w:bidi w:val="0"/>
        <w:rPr>
          <w:rFonts w:hint="default"/>
          <w:lang w:val="nb-NO"/>
        </w:rPr>
      </w:pPr>
      <w:r>
        <w:rPr>
          <w:rFonts w:hint="default"/>
          <w:lang w:val="nb-NO"/>
        </w:rPr>
        <w:t>coin_exchange(S) is a function that figures out the minimum number of coins needed to exchange S.</w:t>
      </w:r>
    </w:p>
    <w:p>
      <w:pPr>
        <w:bidi w:val="0"/>
        <w:rPr>
          <w:rFonts w:hint="default"/>
          <w:lang w:val="nb-NO"/>
        </w:rPr>
      </w:pPr>
    </w:p>
    <w:p>
      <w:pPr>
        <w:bidi w:val="0"/>
        <w:rPr>
          <w:rFonts w:hint="default"/>
          <w:lang w:val="nb-NO"/>
        </w:rPr>
      </w:pPr>
      <w:r>
        <w:rPr>
          <w:rFonts w:hint="default"/>
          <w:lang w:val="nb-NO"/>
        </w:rPr>
        <w:t>If we can find coin_exchange(S-1), coin_exchange(S-5), coin_exchange(S-10), and coin_exchange(S-20), and if we can figure out which of these four values found is the least, then coin_exchange(S) is just minimum of those frou valus pluss one (that one is the last coin needed).</w:t>
      </w:r>
    </w:p>
    <w:p>
      <w:pPr>
        <w:bidi w:val="0"/>
        <w:rPr>
          <w:rFonts w:hint="default"/>
          <w:lang w:val="nb-NO"/>
        </w:rPr>
      </w:pPr>
    </w:p>
    <w:p>
      <w:pPr>
        <w:bidi w:val="0"/>
        <w:rPr>
          <w:rFonts w:hint="default"/>
          <w:lang w:val="nb-NO"/>
        </w:rPr>
      </w:pPr>
      <w:r>
        <w:rPr>
          <w:rFonts w:hint="default"/>
          <w:lang w:val="nb-NO"/>
        </w:rPr>
        <w:t>Also:</w:t>
      </w:r>
    </w:p>
    <w:p>
      <w:pPr>
        <w:bidi w:val="0"/>
        <w:rPr>
          <w:rFonts w:hint="default"/>
          <w:lang w:val="nb-NO"/>
        </w:rPr>
      </w:pPr>
      <w:r>
        <w:rPr>
          <w:rFonts w:hint="default"/>
          <w:lang w:val="nb-NO"/>
        </w:rPr>
        <w:t>coin_exchange(S) = minimum value between(coin_exchange(S-1), coin_exchange(S-5), coin_exchange(S-10) and coin_exchange(S-20)) + 1</w:t>
      </w:r>
    </w:p>
    <w:p>
      <w:pPr>
        <w:bidi w:val="0"/>
        <w:rPr>
          <w:rFonts w:hint="default"/>
          <w:lang w:val="nb-NO"/>
        </w:rPr>
      </w:pPr>
    </w:p>
    <w:p>
      <w:pPr>
        <w:bidi w:val="0"/>
        <w:rPr>
          <w:rFonts w:hint="default"/>
          <w:lang w:val="nb-NO"/>
        </w:rPr>
      </w:pPr>
      <w:r>
        <w:rPr>
          <w:rFonts w:hint="default"/>
          <w:lang w:val="nb-NO"/>
        </w:rPr>
        <w:t>That process is repeated on each of the four functions inside “minimum value between” function. Also e.g. in S-1:</w:t>
      </w:r>
    </w:p>
    <w:p>
      <w:pPr>
        <w:bidi w:val="0"/>
        <w:rPr>
          <w:rFonts w:hint="default"/>
          <w:lang w:val="nb-NO"/>
        </w:rPr>
      </w:pPr>
      <w:r>
        <w:rPr>
          <w:rFonts w:hint="default"/>
          <w:lang w:val="nb-NO"/>
        </w:rPr>
        <w:t>Coin_exchange(S-1) = minimum value between(coin_exchange(S-(1+1)), coin_exchange(S-(1+5)), coin_exchange(S-(1+10)) and coin_exchange(S-(1+20))) + 1</w:t>
      </w:r>
    </w:p>
    <w:p>
      <w:pPr>
        <w:bidi w:val="0"/>
        <w:rPr>
          <w:rFonts w:hint="default"/>
          <w:lang w:val="nb-NO"/>
        </w:rPr>
      </w:pPr>
    </w:p>
    <w:p>
      <w:pPr>
        <w:bidi w:val="0"/>
        <w:rPr>
          <w:rFonts w:hint="default"/>
          <w:lang w:val="nb-NO"/>
        </w:rPr>
      </w:pPr>
      <w:r>
        <w:rPr>
          <w:rFonts w:hint="default"/>
          <w:lang w:val="nb-NO"/>
        </w:rPr>
        <w:t>And we have set coin_exchange(0) = 0. It’s obvious that if the amount is 0 NOK, then 0 coins needed to exchange it. That’s the value that ends the recursion, else the recursion may continue forever.</w:t>
      </w:r>
    </w:p>
    <w:p>
      <w:pPr>
        <w:bidi w:val="0"/>
        <w:rPr>
          <w:rFonts w:hint="default"/>
          <w:lang w:val="nb-NO"/>
        </w:rPr>
      </w:pPr>
    </w:p>
    <w:p>
      <w:pPr>
        <w:bidi w:val="0"/>
        <w:rPr>
          <w:rFonts w:hint="default"/>
          <w:lang w:val="nb-NO"/>
        </w:rPr>
      </w:pPr>
      <w:r>
        <w:rPr>
          <w:rFonts w:hint="default"/>
          <w:lang w:val="nb-NO"/>
        </w:rPr>
        <w:t>Another thing is, if S &lt; any coin, like S = 19 NOK, then we may get negative values. So the minimum value between(coin_exchange(S-1), coin_exchange(S-5), coin_exchange(S-10) and coin_exchange(S-20)) will be coin_exchange(S-20) because it’s -1 and. And that is wrong because 19 can’t be exchanged with a ‘20’ coin.</w:t>
      </w:r>
    </w:p>
    <w:p>
      <w:pPr>
        <w:bidi w:val="0"/>
        <w:rPr>
          <w:rFonts w:hint="default"/>
          <w:lang w:val="nb-NO"/>
        </w:rPr>
      </w:pPr>
    </w:p>
    <w:p>
      <w:pPr>
        <w:bidi w:val="0"/>
        <w:rPr>
          <w:rFonts w:hint="default"/>
          <w:lang w:val="nb-NO"/>
        </w:rPr>
      </w:pPr>
      <w:r>
        <w:rPr>
          <w:rFonts w:hint="default"/>
          <w:lang w:val="nb-NO"/>
        </w:rPr>
        <w:t>So in the algorithm we have to ignore the negative values and only choose the minimum among zero or positive values.</w:t>
      </w:r>
    </w:p>
    <w:p>
      <w:pPr>
        <w:bidi w:val="0"/>
        <w:rPr>
          <w:rFonts w:hint="default"/>
          <w:lang w:val="nb-NO"/>
        </w:rPr>
      </w:pPr>
    </w:p>
    <w:p>
      <w:pPr>
        <w:pStyle w:val="4"/>
        <w:bidi w:val="0"/>
        <w:rPr>
          <w:rFonts w:hint="default"/>
          <w:lang w:val="nb-NO"/>
        </w:rPr>
      </w:pPr>
      <w:r>
        <w:rPr>
          <w:rFonts w:hint="default"/>
          <w:lang w:val="nb-NO"/>
        </w:rPr>
        <w:t>Tabular approach:</w:t>
      </w:r>
    </w:p>
    <w:p>
      <w:pPr>
        <w:bidi w:val="0"/>
        <w:rPr>
          <w:rFonts w:hint="default"/>
          <w:lang w:val="nb-NO"/>
        </w:rPr>
      </w:pPr>
      <w:r>
        <w:rPr>
          <w:rFonts w:hint="default"/>
          <w:lang w:val="nb-NO"/>
        </w:rPr>
        <w:t>In tabular approach we don’t use recursion. Rather we build and array. The size of the array is equal to S+1 also amount of money. The array start from index zero, and the index is the amount.</w:t>
      </w:r>
    </w:p>
    <w:p>
      <w:pPr>
        <w:bidi w:val="0"/>
        <w:rPr>
          <w:rFonts w:hint="default"/>
          <w:lang w:val="nb-NO"/>
        </w:rPr>
      </w:pPr>
    </w:p>
    <w:p>
      <w:pPr>
        <w:bidi w:val="0"/>
        <w:rPr>
          <w:rFonts w:hint="default"/>
          <w:lang w:val="nb-NO"/>
        </w:rPr>
      </w:pPr>
      <w:r>
        <w:rPr>
          <w:rFonts w:hint="default"/>
          <w:lang w:val="nb-NO"/>
        </w:rPr>
        <w:t>We set the index zero of the array equal to zero, since it’s obvious that 0 coin used to exchange 0 NOK.</w:t>
      </w:r>
    </w:p>
    <w:p>
      <w:pPr>
        <w:bidi w:val="0"/>
        <w:rPr>
          <w:rFonts w:hint="default"/>
          <w:lang w:val="nb-NO"/>
        </w:rPr>
      </w:pPr>
    </w:p>
    <w:p>
      <w:pPr>
        <w:bidi w:val="0"/>
        <w:rPr>
          <w:rFonts w:hint="default"/>
          <w:lang w:val="nb-NO"/>
        </w:rPr>
      </w:pPr>
      <w:r>
        <w:rPr>
          <w:rFonts w:hint="default"/>
          <w:lang w:val="nb-NO"/>
        </w:rPr>
        <w:t>Here’s the implementation in Python:</w:t>
      </w:r>
    </w:p>
    <w:p>
      <w:pPr>
        <w:bidi w:val="0"/>
        <w:rPr>
          <w:rFonts w:hint="default"/>
          <w:lang w:val="nb-NO"/>
        </w:rPr>
      </w:pPr>
    </w:p>
    <w:p>
      <w:pPr>
        <w:bidi w:val="0"/>
        <w:rPr>
          <w:rFonts w:hint="default" w:ascii="Consolas" w:hAnsi="Consolas" w:cs="Consolas"/>
          <w:lang w:val="nb-NO"/>
        </w:rPr>
      </w:pPr>
      <w:r>
        <w:rPr>
          <w:rFonts w:hint="default" w:ascii="Consolas" w:hAnsi="Consolas" w:cs="Consolas"/>
          <w:lang w:val="nb-NO"/>
        </w:rPr>
        <w:t>def coin_changer(s, coins):</w:t>
      </w:r>
    </w:p>
    <w:p>
      <w:pPr>
        <w:bidi w:val="0"/>
        <w:rPr>
          <w:rFonts w:hint="default" w:ascii="Consolas" w:hAnsi="Consolas" w:cs="Consolas"/>
          <w:lang w:val="nb-NO"/>
        </w:rPr>
      </w:pPr>
      <w:r>
        <w:rPr>
          <w:rFonts w:hint="default" w:ascii="Consolas" w:hAnsi="Consolas" w:cs="Consolas"/>
          <w:lang w:val="nb-NO"/>
        </w:rPr>
        <w:t xml:space="preserve">    if s &lt; 0: </w:t>
      </w:r>
    </w:p>
    <w:p>
      <w:pPr>
        <w:bidi w:val="0"/>
        <w:rPr>
          <w:rFonts w:hint="default" w:ascii="Consolas" w:hAnsi="Consolas" w:cs="Consolas"/>
          <w:lang w:val="nb-NO"/>
        </w:rPr>
      </w:pPr>
      <w:r>
        <w:rPr>
          <w:rFonts w:hint="default" w:ascii="Consolas" w:hAnsi="Consolas" w:cs="Consolas"/>
          <w:lang w:val="nb-NO"/>
        </w:rPr>
        <w:t xml:space="preserve">        print("the amount can't be negative integer")</w:t>
      </w:r>
    </w:p>
    <w:p>
      <w:pPr>
        <w:bidi w:val="0"/>
        <w:rPr>
          <w:rFonts w:hint="default" w:ascii="Consolas" w:hAnsi="Consolas" w:cs="Consolas"/>
          <w:lang w:val="nb-NO"/>
        </w:rPr>
      </w:pPr>
      <w:r>
        <w:rPr>
          <w:rFonts w:hint="default" w:ascii="Consolas" w:hAnsi="Consolas" w:cs="Consolas"/>
          <w:lang w:val="nb-NO"/>
        </w:rPr>
        <w:t xml:space="preserve">        return</w:t>
      </w:r>
    </w:p>
    <w:p>
      <w:pPr>
        <w:bidi w:val="0"/>
        <w:rPr>
          <w:rFonts w:hint="default" w:ascii="Consolas" w:hAnsi="Consolas" w:cs="Consolas"/>
          <w:lang w:val="nb-NO"/>
        </w:rPr>
      </w:pPr>
      <w:r>
        <w:rPr>
          <w:rFonts w:hint="default" w:ascii="Consolas" w:hAnsi="Consolas" w:cs="Consolas"/>
          <w:lang w:val="nb-NO"/>
        </w:rPr>
        <w:t xml:space="preserve">    coin_change = list()</w:t>
      </w:r>
    </w:p>
    <w:p>
      <w:pPr>
        <w:bidi w:val="0"/>
        <w:ind w:firstLine="440"/>
        <w:rPr>
          <w:rFonts w:hint="default" w:ascii="Consolas" w:hAnsi="Consolas" w:cs="Consolas"/>
          <w:lang w:val="nb-NO"/>
        </w:rPr>
      </w:pPr>
      <w:r>
        <w:rPr>
          <w:rFonts w:hint="default" w:ascii="Consolas" w:hAnsi="Consolas" w:cs="Consolas"/>
          <w:lang w:val="nb-NO"/>
        </w:rPr>
        <w:t>coin_change.append(0)</w:t>
      </w:r>
    </w:p>
    <w:p>
      <w:pPr>
        <w:bidi w:val="0"/>
        <w:rPr>
          <w:rFonts w:hint="default" w:ascii="Consolas" w:hAnsi="Consolas"/>
          <w:lang w:val="nb-NO"/>
        </w:rPr>
      </w:pPr>
      <w:r>
        <w:rPr>
          <w:rFonts w:hint="default" w:ascii="Consolas" w:hAnsi="Consolas"/>
          <w:lang w:val="nb-NO"/>
        </w:rPr>
        <w:t xml:space="preserve">    rest_amount = 0</w:t>
      </w:r>
    </w:p>
    <w:p>
      <w:pPr>
        <w:bidi w:val="0"/>
        <w:ind w:firstLine="440"/>
        <w:rPr>
          <w:rFonts w:hint="default" w:ascii="Consolas" w:hAnsi="Consolas"/>
          <w:lang w:val="nb-NO"/>
        </w:rPr>
      </w:pPr>
      <w:r>
        <w:rPr>
          <w:rFonts w:hint="default" w:ascii="Consolas" w:hAnsi="Consolas"/>
          <w:lang w:val="nb-NO"/>
        </w:rPr>
        <w:t># rest_amount = s % min(coins)</w:t>
      </w:r>
    </w:p>
    <w:p>
      <w:pPr>
        <w:bidi w:val="0"/>
        <w:ind w:firstLine="440"/>
        <w:rPr>
          <w:rFonts w:hint="default" w:ascii="Consolas" w:hAnsi="Consolas" w:cs="Consolas"/>
          <w:lang w:val="nb-NO"/>
        </w:rPr>
      </w:pPr>
      <w:r>
        <w:rPr>
          <w:rFonts w:hint="default" w:ascii="Consolas" w:hAnsi="Consolas" w:cs="Consolas"/>
          <w:lang w:val="nb-NO"/>
        </w:rPr>
        <w:t>for i in range(1, s+1):</w:t>
      </w:r>
    </w:p>
    <w:p>
      <w:pPr>
        <w:bidi w:val="0"/>
        <w:rPr>
          <w:rFonts w:hint="default" w:ascii="Consolas" w:hAnsi="Consolas" w:cs="Consolas"/>
          <w:lang w:val="nb-NO"/>
        </w:rPr>
      </w:pPr>
      <w:r>
        <w:rPr>
          <w:rFonts w:hint="default" w:ascii="Consolas" w:hAnsi="Consolas" w:cs="Consolas"/>
          <w:lang w:val="nb-NO"/>
        </w:rPr>
        <w:t xml:space="preserve">        min_val = min([float('Inf') if (i - j &lt; 0) else coin_change[i - j] for j in coins])</w:t>
      </w:r>
    </w:p>
    <w:p>
      <w:pPr>
        <w:bidi w:val="0"/>
        <w:rPr>
          <w:rFonts w:hint="default" w:ascii="Consolas" w:hAnsi="Consolas" w:cs="Consolas"/>
          <w:lang w:val="nb-NO"/>
        </w:rPr>
      </w:pPr>
      <w:r>
        <w:rPr>
          <w:rFonts w:hint="default" w:ascii="Consolas" w:hAnsi="Consolas" w:cs="Consolas"/>
          <w:lang w:val="nb-NO"/>
        </w:rPr>
        <w:t xml:space="preserve">        min_val = 0 if min_val == float('Inf') else min_val+1</w:t>
      </w:r>
    </w:p>
    <w:p>
      <w:pPr>
        <w:bidi w:val="0"/>
        <w:rPr>
          <w:rFonts w:hint="default" w:ascii="Consolas" w:hAnsi="Consolas" w:cs="Consolas"/>
          <w:lang w:val="nb-NO"/>
        </w:rPr>
      </w:pPr>
      <w:r>
        <w:rPr>
          <w:rFonts w:hint="default" w:ascii="Consolas" w:hAnsi="Consolas" w:cs="Consolas"/>
          <w:lang w:val="nb-NO"/>
        </w:rPr>
        <w:t xml:space="preserve">        coin_change.append(min_val)</w:t>
      </w:r>
    </w:p>
    <w:p>
      <w:pPr>
        <w:bidi w:val="0"/>
        <w:rPr>
          <w:rFonts w:hint="default" w:ascii="Consolas" w:hAnsi="Consolas" w:cs="Consolas"/>
          <w:lang w:val="nb-NO"/>
        </w:rPr>
      </w:pPr>
      <w:r>
        <w:rPr>
          <w:rFonts w:hint="default" w:ascii="Consolas" w:hAnsi="Consolas" w:cs="Consolas"/>
          <w:lang w:val="nb-NO"/>
        </w:rPr>
        <w:t xml:space="preserve">    </w:t>
      </w:r>
      <w:r>
        <w:rPr>
          <w:rFonts w:hint="default" w:ascii="Consolas" w:hAnsi="Consolas"/>
          <w:lang w:val="nb-NO"/>
        </w:rPr>
        <w:t>return coin_change[-1], rest_amount</w:t>
      </w:r>
    </w:p>
    <w:p>
      <w:pPr>
        <w:bidi w:val="0"/>
        <w:rPr>
          <w:rFonts w:hint="default"/>
          <w:lang w:val="nb-NO"/>
        </w:rPr>
      </w:pPr>
    </w:p>
    <w:p>
      <w:pPr>
        <w:bidi w:val="0"/>
        <w:rPr>
          <w:rFonts w:hint="default"/>
          <w:lang w:val="nb-NO"/>
        </w:rPr>
      </w:pPr>
    </w:p>
    <w:p>
      <w:pPr>
        <w:bidi w:val="0"/>
        <w:rPr>
          <w:rFonts w:hint="default"/>
          <w:lang w:val="nb-NO"/>
        </w:rPr>
      </w:pPr>
    </w:p>
    <w:p>
      <w:pPr>
        <w:bidi w:val="0"/>
        <w:rPr>
          <w:rFonts w:hint="default"/>
          <w:lang w:val="nb-NO"/>
        </w:rPr>
      </w:pPr>
      <w:r>
        <w:rPr>
          <w:rFonts w:hint="default"/>
          <w:lang w:val="nb-NO"/>
        </w:rPr>
        <w:t>Let’s explain the code step by step:</w:t>
      </w:r>
    </w:p>
    <w:p>
      <w:pPr>
        <w:bidi w:val="0"/>
        <w:rPr>
          <w:rFonts w:hint="default"/>
          <w:lang w:val="nb-NO"/>
        </w:rPr>
      </w:pPr>
    </w:p>
    <w:p>
      <w:pPr>
        <w:bidi w:val="0"/>
        <w:rPr>
          <w:rFonts w:hint="default" w:ascii="Consolas" w:hAnsi="Consolas" w:cs="Consolas"/>
          <w:lang w:val="nb-NO"/>
        </w:rPr>
      </w:pPr>
      <w:r>
        <w:rPr>
          <w:rFonts w:hint="default" w:ascii="Consolas" w:hAnsi="Consolas" w:cs="Consolas"/>
          <w:lang w:val="nb-NO"/>
        </w:rPr>
        <w:t xml:space="preserve">    if s &lt; 0: </w:t>
      </w:r>
    </w:p>
    <w:p>
      <w:pPr>
        <w:bidi w:val="0"/>
        <w:rPr>
          <w:rFonts w:hint="default" w:ascii="Consolas" w:hAnsi="Consolas" w:cs="Consolas"/>
          <w:lang w:val="nb-NO"/>
        </w:rPr>
      </w:pPr>
      <w:r>
        <w:rPr>
          <w:rFonts w:hint="default" w:ascii="Consolas" w:hAnsi="Consolas" w:cs="Consolas"/>
          <w:lang w:val="nb-NO"/>
        </w:rPr>
        <w:t xml:space="preserve">        print("the amount can't be negative integer")</w:t>
      </w:r>
    </w:p>
    <w:p>
      <w:pPr>
        <w:bidi w:val="0"/>
        <w:rPr>
          <w:rFonts w:hint="default"/>
          <w:lang w:val="nb-NO"/>
        </w:rPr>
      </w:pPr>
      <w:r>
        <w:rPr>
          <w:rFonts w:hint="default" w:ascii="Consolas" w:hAnsi="Consolas" w:cs="Consolas"/>
          <w:lang w:val="nb-NO"/>
        </w:rPr>
        <w:t xml:space="preserve">        return</w:t>
      </w:r>
    </w:p>
    <w:p>
      <w:pPr>
        <w:bidi w:val="0"/>
        <w:rPr>
          <w:rFonts w:hint="default"/>
          <w:lang w:val="nb-NO"/>
        </w:rPr>
      </w:pPr>
    </w:p>
    <w:p>
      <w:pPr>
        <w:bidi w:val="0"/>
        <w:rPr>
          <w:rFonts w:hint="default"/>
          <w:lang w:val="nb-NO"/>
        </w:rPr>
      </w:pPr>
      <w:r>
        <w:rPr>
          <w:rFonts w:hint="default"/>
          <w:lang w:val="nb-NO"/>
        </w:rPr>
        <w:t>First, we want to avoid processing negative amounts, so it checks if it’s negative, and it prints some text and return. I could make it check if any coins are of negative values, but I just drop that.</w:t>
      </w:r>
    </w:p>
    <w:p>
      <w:pPr>
        <w:bidi w:val="0"/>
        <w:rPr>
          <w:rFonts w:hint="default"/>
          <w:lang w:val="nb-NO"/>
        </w:rPr>
      </w:pPr>
    </w:p>
    <w:p>
      <w:pPr>
        <w:bidi w:val="0"/>
        <w:rPr>
          <w:rFonts w:hint="default" w:ascii="Consolas" w:hAnsi="Consolas" w:cs="Consolas"/>
          <w:lang w:val="nb-NO"/>
        </w:rPr>
      </w:pPr>
      <w:r>
        <w:rPr>
          <w:rFonts w:hint="default" w:ascii="Consolas" w:hAnsi="Consolas" w:cs="Consolas"/>
          <w:lang w:val="nb-NO"/>
        </w:rPr>
        <w:t xml:space="preserve">    coin_change = list()</w:t>
      </w:r>
    </w:p>
    <w:p>
      <w:pPr>
        <w:bidi w:val="0"/>
        <w:ind w:firstLine="440"/>
        <w:rPr>
          <w:rFonts w:hint="default" w:ascii="Consolas" w:hAnsi="Consolas" w:cs="Consolas"/>
          <w:lang w:val="nb-NO"/>
        </w:rPr>
      </w:pPr>
      <w:r>
        <w:rPr>
          <w:rFonts w:hint="default" w:ascii="Consolas" w:hAnsi="Consolas" w:cs="Consolas"/>
          <w:lang w:val="nb-NO"/>
        </w:rPr>
        <w:t>coin_change.append(0)</w:t>
      </w:r>
    </w:p>
    <w:p>
      <w:pPr>
        <w:bidi w:val="0"/>
        <w:ind w:firstLine="440"/>
        <w:rPr>
          <w:rFonts w:hint="default" w:ascii="Consolas" w:hAnsi="Consolas"/>
          <w:lang w:val="nb-NO"/>
        </w:rPr>
      </w:pPr>
      <w:r>
        <w:rPr>
          <w:rFonts w:hint="default" w:ascii="Consolas" w:hAnsi="Consolas"/>
          <w:lang w:val="nb-NO"/>
        </w:rPr>
        <w:t>rest_amount = 0</w:t>
      </w:r>
    </w:p>
    <w:p>
      <w:pPr>
        <w:bidi w:val="0"/>
        <w:ind w:firstLine="440"/>
        <w:rPr>
          <w:rFonts w:hint="default" w:ascii="Consolas" w:hAnsi="Consolas"/>
          <w:lang w:val="nb-NO"/>
        </w:rPr>
      </w:pPr>
      <w:r>
        <w:rPr>
          <w:rFonts w:hint="default" w:ascii="Consolas" w:hAnsi="Consolas"/>
          <w:lang w:val="nb-NO"/>
        </w:rPr>
        <w:t>#rest_amount = s % min(coins)</w:t>
      </w:r>
    </w:p>
    <w:p>
      <w:pPr>
        <w:bidi w:val="0"/>
        <w:rPr>
          <w:rFonts w:hint="default" w:ascii="Consolas" w:hAnsi="Consolas"/>
          <w:lang w:val="nb-NO"/>
        </w:rPr>
      </w:pPr>
    </w:p>
    <w:p>
      <w:pPr>
        <w:bidi w:val="0"/>
        <w:rPr>
          <w:rFonts w:hint="default"/>
          <w:lang w:val="nb-NO"/>
        </w:rPr>
      </w:pPr>
      <w:r>
        <w:rPr>
          <w:rFonts w:hint="default"/>
          <w:lang w:val="nb-NO"/>
        </w:rPr>
        <w:t>We then initialize a table, an array. And we set the first value of it zero. In Python array index start from 0. The index show the amount, and the values that will be saved in there will show the minimum number of coins required to exchange that amount. If the amount is 0 NOK, we need 0 coins to exchange, that's obvious. It's from there we iterate and find out minimum number of coins for all amounts between 1 and S. So the size of array will be S + 1 (since we include zero too). The variable rest_amount show the amount that can’t be exchanged. E.g. if we didn’t had coin valued 1, then we couldn’t exchange whole of 9 NOK. The rest amount would be 4 NOK. But I commented that out because we don’t need it in this case to save from execution time.</w:t>
      </w:r>
    </w:p>
    <w:p>
      <w:pPr>
        <w:bidi w:val="0"/>
        <w:rPr>
          <w:rFonts w:hint="default"/>
          <w:lang w:val="nb-NO"/>
        </w:rPr>
      </w:pPr>
    </w:p>
    <w:p>
      <w:pPr>
        <w:bidi w:val="0"/>
        <w:rPr>
          <w:rFonts w:hint="default"/>
          <w:lang w:val="nb-NO"/>
        </w:rPr>
      </w:pPr>
    </w:p>
    <w:p>
      <w:pPr>
        <w:bidi w:val="0"/>
        <w:rPr>
          <w:rFonts w:hint="default" w:ascii="Consolas" w:hAnsi="Consolas" w:cs="Consolas"/>
          <w:lang w:val="nb-NO"/>
        </w:rPr>
      </w:pPr>
      <w:r>
        <w:rPr>
          <w:rFonts w:hint="default" w:ascii="Consolas" w:hAnsi="Consolas" w:cs="Consolas"/>
          <w:lang w:val="nb-NO"/>
        </w:rPr>
        <w:t xml:space="preserve">    for i in range(1, s+1):</w:t>
      </w:r>
    </w:p>
    <w:p>
      <w:pPr>
        <w:bidi w:val="0"/>
        <w:rPr>
          <w:rFonts w:hint="default" w:ascii="Consolas" w:hAnsi="Consolas" w:cs="Consolas"/>
          <w:lang w:val="nb-NO"/>
        </w:rPr>
      </w:pPr>
      <w:r>
        <w:rPr>
          <w:rFonts w:hint="default" w:ascii="Consolas" w:hAnsi="Consolas" w:cs="Consolas"/>
          <w:lang w:val="nb-NO"/>
        </w:rPr>
        <w:t xml:space="preserve">        min_val = min([float('Inf') if (i - j &lt; 0) else coin_change[i - j] for j in coins])</w:t>
      </w:r>
    </w:p>
    <w:p>
      <w:pPr>
        <w:bidi w:val="0"/>
        <w:rPr>
          <w:rFonts w:hint="default" w:ascii="Consolas" w:hAnsi="Consolas" w:cs="Consolas"/>
          <w:lang w:val="nb-NO"/>
        </w:rPr>
      </w:pPr>
      <w:r>
        <w:rPr>
          <w:rFonts w:hint="default" w:ascii="Consolas" w:hAnsi="Consolas" w:cs="Consolas"/>
          <w:lang w:val="nb-NO"/>
        </w:rPr>
        <w:t xml:space="preserve">        min_val = 0 if min_val == float('Inf') else min_val+1</w:t>
      </w:r>
    </w:p>
    <w:p>
      <w:pPr>
        <w:bidi w:val="0"/>
        <w:rPr>
          <w:rFonts w:hint="default" w:ascii="Consolas" w:hAnsi="Consolas" w:cs="Consolas"/>
          <w:lang w:val="nb-NO"/>
        </w:rPr>
      </w:pPr>
      <w:r>
        <w:rPr>
          <w:rFonts w:hint="default" w:ascii="Consolas" w:hAnsi="Consolas" w:cs="Consolas"/>
          <w:lang w:val="nb-NO"/>
        </w:rPr>
        <w:t xml:space="preserve">        coin_change.append(min_val)</w:t>
      </w:r>
    </w:p>
    <w:p>
      <w:pPr>
        <w:bidi w:val="0"/>
        <w:rPr>
          <w:rFonts w:hint="default"/>
          <w:lang w:val="nb-NO"/>
        </w:rPr>
      </w:pPr>
    </w:p>
    <w:p>
      <w:pPr>
        <w:bidi w:val="0"/>
        <w:rPr>
          <w:rFonts w:hint="default"/>
          <w:lang w:val="nb-NO"/>
        </w:rPr>
      </w:pPr>
      <w:r>
        <w:rPr>
          <w:rFonts w:hint="default"/>
          <w:lang w:val="nb-NO"/>
        </w:rPr>
        <w:t>Then we iterate in a range from index 1 to index S +1 .</w:t>
      </w:r>
    </w:p>
    <w:p>
      <w:pPr>
        <w:bidi w:val="0"/>
        <w:rPr>
          <w:rFonts w:hint="default"/>
          <w:lang w:val="nb-NO"/>
        </w:rPr>
      </w:pPr>
    </w:p>
    <w:p>
      <w:pPr>
        <w:bidi w:val="0"/>
        <w:rPr>
          <w:rFonts w:hint="default"/>
          <w:lang w:val="nb-NO"/>
        </w:rPr>
      </w:pPr>
      <w:r>
        <w:rPr>
          <w:rFonts w:hint="default"/>
          <w:lang w:val="nb-NO"/>
        </w:rPr>
        <w:t>Inside “min()” we iterate through coins. The coins here are 1,5,10,20. We check the minimum number of coins to exchange s-1, s-5, s-10 etc. and we then choose the minimum value. If the value is negative, we put Inf so that it’s ignored when comparing. Also we want to get the minimum value that’s NOT negative.</w:t>
      </w:r>
    </w:p>
    <w:p>
      <w:pPr>
        <w:bidi w:val="0"/>
        <w:rPr>
          <w:rFonts w:hint="default"/>
          <w:lang w:val="nb-NO"/>
        </w:rPr>
      </w:pPr>
    </w:p>
    <w:p>
      <w:pPr>
        <w:bidi w:val="0"/>
        <w:rPr>
          <w:rFonts w:hint="default"/>
          <w:lang w:val="nb-NO"/>
        </w:rPr>
      </w:pPr>
      <w:r>
        <w:rPr>
          <w:rFonts w:hint="default"/>
          <w:lang w:val="nb-NO"/>
        </w:rPr>
        <w:t xml:space="preserve">But on the next line to we check if the value is Inf and turn it into 0 so that we don’t save any Inf value in the array (recall we get Inf only if the value is less than the minimum coin). That’s possible when we don’t have any ‘1’ coin. If we only have the coin ‘5’, then we need zero coin to exchange 4 NOK. </w:t>
      </w:r>
    </w:p>
    <w:p>
      <w:pPr>
        <w:bidi w:val="0"/>
        <w:rPr>
          <w:rFonts w:hint="default"/>
          <w:lang w:val="nb-NO"/>
        </w:rPr>
      </w:pPr>
    </w:p>
    <w:p>
      <w:pPr>
        <w:bidi w:val="0"/>
        <w:rPr>
          <w:rFonts w:hint="default"/>
          <w:lang w:val="nb-NO"/>
        </w:rPr>
      </w:pPr>
      <w:r>
        <w:rPr>
          <w:rFonts w:hint="default"/>
          <w:lang w:val="nb-NO"/>
        </w:rPr>
        <w:t>If it’s not Inf, then we add +1 to the value. If we need 5 coins to exchange S-5, then to exchange S we need 6 coins (assume we have coin valued 5 NOK), the 6</w:t>
      </w:r>
      <w:r>
        <w:rPr>
          <w:rFonts w:hint="default"/>
          <w:vertAlign w:val="superscript"/>
          <w:lang w:val="nb-NO"/>
        </w:rPr>
        <w:t>th</w:t>
      </w:r>
      <w:r>
        <w:rPr>
          <w:rFonts w:hint="default"/>
          <w:lang w:val="nb-NO"/>
        </w:rPr>
        <w:t xml:space="preserve"> one is the last amount of 5 NOK. Thus we put +1 to the min_val (minimum value).</w:t>
      </w:r>
    </w:p>
    <w:p>
      <w:pPr>
        <w:bidi w:val="0"/>
        <w:rPr>
          <w:rFonts w:hint="default"/>
          <w:lang w:val="nb-NO"/>
        </w:rPr>
      </w:pPr>
    </w:p>
    <w:p>
      <w:pPr>
        <w:bidi w:val="0"/>
        <w:rPr>
          <w:rFonts w:hint="default"/>
          <w:lang w:val="nb-NO"/>
        </w:rPr>
      </w:pPr>
    </w:p>
    <w:p>
      <w:pPr>
        <w:bidi w:val="0"/>
        <w:ind w:firstLine="420" w:firstLineChars="0"/>
        <w:rPr>
          <w:rFonts w:hint="default"/>
          <w:lang w:val="nb-NO"/>
        </w:rPr>
      </w:pPr>
      <w:r>
        <w:rPr>
          <w:rFonts w:hint="default" w:ascii="Consolas" w:hAnsi="Consolas"/>
          <w:lang w:val="nb-NO"/>
        </w:rPr>
        <w:t>return coin_change[-1], rest_amount</w:t>
      </w:r>
    </w:p>
    <w:p>
      <w:pPr>
        <w:bidi w:val="0"/>
        <w:rPr>
          <w:rFonts w:hint="default"/>
          <w:lang w:val="nb-NO"/>
        </w:rPr>
      </w:pPr>
    </w:p>
    <w:p>
      <w:pPr>
        <w:bidi w:val="0"/>
        <w:rPr>
          <w:rFonts w:hint="default"/>
          <w:lang w:val="nb-NO"/>
        </w:rPr>
      </w:pPr>
      <w:r>
        <w:rPr>
          <w:rFonts w:hint="default"/>
          <w:lang w:val="nb-NO"/>
        </w:rPr>
        <w:t>Then we return both value of last index and rest_amount, and we print the result outside the function.</w:t>
      </w:r>
    </w:p>
    <w:p>
      <w:pPr>
        <w:bidi w:val="0"/>
        <w:rPr>
          <w:rFonts w:hint="default"/>
          <w:lang w:val="nb-NO"/>
        </w:rPr>
      </w:pPr>
    </w:p>
    <w:p>
      <w:pPr>
        <w:bidi w:val="0"/>
        <w:rPr>
          <w:rFonts w:hint="default"/>
          <w:u w:val="single"/>
          <w:lang w:val="nb-NO"/>
        </w:rPr>
      </w:pPr>
      <w:r>
        <w:rPr>
          <w:rFonts w:hint="default"/>
          <w:u w:val="single"/>
          <w:lang w:val="nb-NO"/>
        </w:rPr>
        <w:t xml:space="preserve">The minimum coins needed to exchange 1,040,528 is </w:t>
      </w:r>
      <w:r>
        <w:rPr>
          <w:rFonts w:hint="default"/>
          <w:u w:val="double"/>
          <w:lang w:val="nb-NO"/>
        </w:rPr>
        <w:t xml:space="preserve">52,030 </w:t>
      </w:r>
    </w:p>
    <w:p>
      <w:pPr>
        <w:bidi w:val="0"/>
        <w:rPr>
          <w:rFonts w:hint="default"/>
          <w:lang w:val="nb-NO"/>
        </w:rPr>
      </w:pPr>
      <w:r>
        <w:rPr>
          <w:rFonts w:hint="default"/>
          <w:lang w:val="nb-NO"/>
        </w:rPr>
        <w:t>when the avialable coins are 1, 5, 10, and 20 NOK.</w:t>
      </w:r>
    </w:p>
    <w:p>
      <w:pPr>
        <w:bidi w:val="0"/>
        <w:rPr>
          <w:rFonts w:hint="default"/>
          <w:lang w:val="nb-NO"/>
        </w:rPr>
      </w:pPr>
      <w:r>
        <w:rPr>
          <w:rFonts w:hint="default"/>
          <w:lang w:val="nb-NO"/>
        </w:rPr>
        <w:t xml:space="preserve"> </w:t>
      </w:r>
    </w:p>
    <w:p>
      <w:pPr>
        <w:bidi w:val="0"/>
        <w:rPr>
          <w:rFonts w:hint="default"/>
          <w:lang w:val="nb-NO"/>
        </w:rPr>
      </w:pPr>
      <w:r>
        <w:rPr>
          <w:rFonts w:hint="default"/>
          <w:u w:val="none"/>
          <w:lang w:val="nb-NO"/>
        </w:rPr>
        <w:t xml:space="preserve">The coins to use for change are </w:t>
      </w:r>
      <w:r>
        <w:rPr>
          <w:rFonts w:hint="default"/>
          <w:u w:val="single"/>
          <w:lang w:val="nb-NO"/>
        </w:rPr>
        <w:t>{1: 3, 5: 1, 10: 0, 20: 52,026}</w:t>
      </w:r>
      <w:r>
        <w:rPr>
          <w:rFonts w:hint="default"/>
          <w:u w:val="none"/>
          <w:lang w:val="nb-NO"/>
        </w:rPr>
        <w:t xml:space="preserve"> </w:t>
      </w:r>
    </w:p>
    <w:p>
      <w:pPr>
        <w:bidi w:val="0"/>
        <w:rPr>
          <w:rFonts w:hint="default"/>
          <w:lang w:val="nb-NO"/>
        </w:rPr>
      </w:pPr>
    </w:p>
    <w:p>
      <w:pPr>
        <w:bidi w:val="0"/>
        <w:rPr>
          <w:rFonts w:hint="default"/>
          <w:lang w:val="nb-NO"/>
        </w:rPr>
      </w:pPr>
      <w:r>
        <w:rPr>
          <w:rFonts w:hint="default"/>
          <w:lang w:val="nb-NO"/>
        </w:rPr>
        <w:t>The function “which_coins()” is used to find which coins to use to change the amount, which needs the return value from the first function. But since the assignment doesn’t ask about which coins to use to change the sum amount, I won’t describe that in detail.</w:t>
      </w:r>
    </w:p>
    <w:p>
      <w:pPr>
        <w:bidi w:val="0"/>
        <w:rPr>
          <w:rFonts w:hint="default"/>
          <w:lang w:val="nb-NO"/>
        </w:rPr>
      </w:pPr>
    </w:p>
    <w:p>
      <w:pPr>
        <w:bidi w:val="0"/>
        <w:rPr>
          <w:rFonts w:hint="default"/>
          <w:lang w:val="nb-NO"/>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806818"/>
    <w:rsid w:val="01DF1A74"/>
    <w:rsid w:val="08672B20"/>
    <w:rsid w:val="0A673DC2"/>
    <w:rsid w:val="0B36606F"/>
    <w:rsid w:val="0B400B5C"/>
    <w:rsid w:val="109A4C9B"/>
    <w:rsid w:val="10CF6CED"/>
    <w:rsid w:val="11795F96"/>
    <w:rsid w:val="127E6F81"/>
    <w:rsid w:val="133B57DE"/>
    <w:rsid w:val="16B94D14"/>
    <w:rsid w:val="179D3064"/>
    <w:rsid w:val="1BF30AE7"/>
    <w:rsid w:val="1E6C18DC"/>
    <w:rsid w:val="1F7C6FC8"/>
    <w:rsid w:val="1F8009B1"/>
    <w:rsid w:val="1FDC7667"/>
    <w:rsid w:val="212959AA"/>
    <w:rsid w:val="222B119F"/>
    <w:rsid w:val="24C55F6D"/>
    <w:rsid w:val="263E3E42"/>
    <w:rsid w:val="274437BF"/>
    <w:rsid w:val="2A1B266D"/>
    <w:rsid w:val="307031DE"/>
    <w:rsid w:val="30E51F70"/>
    <w:rsid w:val="35653D70"/>
    <w:rsid w:val="36FD79CA"/>
    <w:rsid w:val="37FF070E"/>
    <w:rsid w:val="398F0395"/>
    <w:rsid w:val="39BE0B53"/>
    <w:rsid w:val="40832DF9"/>
    <w:rsid w:val="42BC74A7"/>
    <w:rsid w:val="48DF585A"/>
    <w:rsid w:val="49EE1A1E"/>
    <w:rsid w:val="4D0C1FAE"/>
    <w:rsid w:val="4FFF2FF2"/>
    <w:rsid w:val="5161270B"/>
    <w:rsid w:val="55CC2413"/>
    <w:rsid w:val="569308C0"/>
    <w:rsid w:val="5B660D21"/>
    <w:rsid w:val="64760DBC"/>
    <w:rsid w:val="65F21FEA"/>
    <w:rsid w:val="6A783F7D"/>
    <w:rsid w:val="6AC90A14"/>
    <w:rsid w:val="6ADA6FCD"/>
    <w:rsid w:val="6B0822CC"/>
    <w:rsid w:val="6CB74876"/>
    <w:rsid w:val="759A028C"/>
    <w:rsid w:val="76D72533"/>
    <w:rsid w:val="770E74C5"/>
    <w:rsid w:val="7C774BAC"/>
    <w:rsid w:val="7D6D6263"/>
    <w:rsid w:val="7DB35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Theme="minorEastAsia" w:cstheme="minorBidi"/>
      <w:sz w:val="22"/>
      <w:lang w:val="en-US" w:eastAsia="zh-CN" w:bidi="ar-SA"/>
    </w:rPr>
  </w:style>
  <w:style w:type="paragraph" w:styleId="2">
    <w:name w:val="heading 1"/>
    <w:basedOn w:val="1"/>
    <w:next w:val="1"/>
    <w:qFormat/>
    <w:uiPriority w:val="0"/>
    <w:pPr>
      <w:keepNext/>
      <w:keepLines/>
      <w:spacing w:before="340" w:after="330" w:line="240" w:lineRule="auto"/>
      <w:outlineLvl w:val="0"/>
    </w:pPr>
    <w:rPr>
      <w:rFonts w:ascii="Calibri" w:hAnsi="Calibri"/>
      <w:b/>
      <w:bCs/>
      <w:kern w:val="44"/>
      <w:sz w:val="40"/>
      <w:szCs w:val="44"/>
    </w:rPr>
  </w:style>
  <w:style w:type="paragraph" w:styleId="3">
    <w:name w:val="heading 2"/>
    <w:basedOn w:val="1"/>
    <w:next w:val="1"/>
    <w:unhideWhenUsed/>
    <w:qFormat/>
    <w:uiPriority w:val="0"/>
    <w:pPr>
      <w:keepNext/>
      <w:keepLines/>
      <w:spacing w:before="140" w:after="14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240" w:lineRule="auto"/>
      <w:outlineLvl w:val="2"/>
    </w:pPr>
    <w:rPr>
      <w:b/>
      <w:bCs/>
      <w:sz w:val="26"/>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2021-08-27T09:26:00Z</dcterms:created>
  <dc:creator>abdka</dc:creator>
  <cp:lastModifiedBy>abdka</cp:lastModifiedBy>
  <dcterms:modified xsi:type="dcterms:W3CDTF">2021-09-15T15:48:55Z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36F911CACCDC42BABECB4D526E33183B</vt:lpwstr>
  </property>
</Properties>
</file>